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Method</w:t>
            </w:r>
          </w:p>
        </w:tc>
        <w:tc>
          <w:tcPr>
            <w:tcW w:type="dxa" w:w="1080"/>
          </w:tcPr>
          <w:p>
            <w:r>
              <w:t>Epsilon</w:t>
            </w:r>
          </w:p>
        </w:tc>
        <w:tc>
          <w:tcPr>
            <w:tcW w:type="dxa" w:w="1080"/>
          </w:tcPr>
          <w:p>
            <w:r>
              <w:t>Alpha</w:t>
            </w:r>
          </w:p>
        </w:tc>
        <w:tc>
          <w:tcPr>
            <w:tcW w:type="dxa" w:w="1080"/>
          </w:tcPr>
          <w:p>
            <w:r>
              <w:t>Num-Iters</w:t>
            </w:r>
          </w:p>
        </w:tc>
        <w:tc>
          <w:tcPr>
            <w:tcW w:type="dxa" w:w="1080"/>
          </w:tcPr>
          <w:p>
            <w:r>
              <w:t>Y-Targ</w:t>
            </w:r>
          </w:p>
        </w:tc>
        <w:tc>
          <w:tcPr>
            <w:tcW w:type="dxa" w:w="1080"/>
          </w:tcPr>
          <w:p>
            <w:r>
              <w:t>Model</w:t>
            </w:r>
          </w:p>
        </w:tc>
        <w:tc>
          <w:tcPr>
            <w:tcW w:type="dxa" w:w="1080"/>
          </w:tcPr>
          <w:p>
            <w:r>
              <w:t>Miss-classification Rate</w:t>
            </w:r>
          </w:p>
        </w:tc>
        <w:tc>
          <w:tcPr>
            <w:tcW w:type="dxa" w:w="1080"/>
          </w:tcPr>
          <w:p>
            <w:r>
              <w:t>Output_Screenshot</w:t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0.0537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5-0.1-40-y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0.0582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5-0.075-40-y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0.0637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5-0.05-40-y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0.0672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5-0.026-40-y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0.0463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5-0.001-40-y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0.1842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5-0.1-40-y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0.1851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5-0.075-40-y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0.1856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5-0.05-40-y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0.1864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5-0.026-40-y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0.1238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5-0.001-40-y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