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Epsilon</w:t>
            </w:r>
          </w:p>
        </w:tc>
        <w:tc>
          <w:tcPr>
            <w:tcW w:type="dxa" w:w="1440"/>
          </w:tcPr>
          <w:p>
            <w:r>
              <w:t>Alpha</w:t>
            </w:r>
          </w:p>
        </w:tc>
        <w:tc>
          <w:tcPr>
            <w:tcW w:type="dxa" w:w="1440"/>
          </w:tcPr>
          <w:p>
            <w:r>
              <w:t>Num-Iters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Miss-classification Rate</w:t>
            </w:r>
          </w:p>
        </w:tc>
        <w:tc>
          <w:tcPr>
            <w:tcW w:type="dxa" w:w="1440"/>
          </w:tcPr>
          <w:p>
            <w:r>
              <w:t>Output Image</w:t>
            </w:r>
          </w:p>
        </w:tc>
      </w:tr>
      <w:tr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0.0113</w:t>
            </w:r>
          </w:p>
        </w:tc>
        <w:tc>
          <w:tcPr>
            <w:tcW w:type="dxa" w:w="1440"/>
          </w:tcPr>
          <w:p>
            <w:r>
              <w:t>output/pgd-linf/pgd-linf_cnn_0.001-0.05-40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0.1925</w:t>
            </w:r>
          </w:p>
        </w:tc>
        <w:tc>
          <w:tcPr>
            <w:tcW w:type="dxa" w:w="1440"/>
          </w:tcPr>
          <w:p>
            <w:r>
              <w:t>output/pgd-linf/pgd-linf_cnn_0.05-0.026-40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0.1826</w:t>
            </w:r>
          </w:p>
        </w:tc>
        <w:tc>
          <w:tcPr>
            <w:tcW w:type="dxa" w:w="1440"/>
          </w:tcPr>
          <w:p>
            <w:r>
              <w:t>output/pgd-linf/pgd-linf_cnn_0.05-0.05-40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0.1657</w:t>
            </w:r>
          </w:p>
        </w:tc>
        <w:tc>
          <w:tcPr>
            <w:tcW w:type="dxa" w:w="1440"/>
          </w:tcPr>
          <w:p>
            <w:r>
              <w:t>output/pgd-linf/pgd-linf_cnn_0.05-0.075-40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0.1496</w:t>
            </w:r>
          </w:p>
        </w:tc>
        <w:tc>
          <w:tcPr>
            <w:tcW w:type="dxa" w:w="1440"/>
          </w:tcPr>
          <w:p>
            <w:r>
              <w:t>output/pgd-linf/pgd-linf_cnn_0.05-0.1-40</w:t>
            </w:r>
          </w:p>
        </w:tc>
      </w:tr>
      <w:tr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0.0506</w:t>
            </w:r>
          </w:p>
        </w:tc>
        <w:tc>
          <w:tcPr>
            <w:tcW w:type="dxa" w:w="1440"/>
          </w:tcPr>
          <w:p>
            <w:r>
              <w:t>output/pgd-linf/pgd-linf_cnn_0.026-0.05-40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0.1091</w:t>
            </w:r>
          </w:p>
        </w:tc>
        <w:tc>
          <w:tcPr>
            <w:tcW w:type="dxa" w:w="1440"/>
          </w:tcPr>
          <w:p>
            <w:r>
              <w:t>output/pgd-linf/pgd-linf_cnn_0.05-0.001-40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0.1826</w:t>
            </w:r>
          </w:p>
        </w:tc>
        <w:tc>
          <w:tcPr>
            <w:tcW w:type="dxa" w:w="1440"/>
          </w:tcPr>
          <w:p>
            <w:r>
              <w:t>output/pgd-linf/pgd-linf_cnn_0.05-0.05-40</w:t>
            </w:r>
          </w:p>
        </w:tc>
      </w:tr>
      <w:tr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0.4639</w:t>
            </w:r>
          </w:p>
        </w:tc>
        <w:tc>
          <w:tcPr>
            <w:tcW w:type="dxa" w:w="1440"/>
          </w:tcPr>
          <w:p>
            <w:r>
              <w:t>output/pgd-linf/pgd-linf_cnn_0.075-0.05-40</w:t>
            </w:r>
          </w:p>
        </w:tc>
      </w:tr>
      <w:tr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0.723</w:t>
            </w:r>
          </w:p>
        </w:tc>
        <w:tc>
          <w:tcPr>
            <w:tcW w:type="dxa" w:w="1440"/>
          </w:tcPr>
          <w:p>
            <w:r>
              <w:t>output/pgd-linf/pgd-linf_cnn_0.1-0.05-40</w:t>
            </w:r>
          </w:p>
        </w:tc>
      </w:tr>
      <w:tr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0.0301</w:t>
            </w:r>
          </w:p>
        </w:tc>
        <w:tc>
          <w:tcPr>
            <w:tcW w:type="dxa" w:w="1440"/>
          </w:tcPr>
          <w:p>
            <w:r>
              <w:t>output/pgd-linf/pgd-linf_dnn_0.001-0.05-40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0.3135</w:t>
            </w:r>
          </w:p>
        </w:tc>
        <w:tc>
          <w:tcPr>
            <w:tcW w:type="dxa" w:w="1440"/>
          </w:tcPr>
          <w:p>
            <w:r>
              <w:t>output/pgd-linf/pgd-linf_dnn_0.05-0.001-40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0.5138</w:t>
            </w:r>
          </w:p>
        </w:tc>
        <w:tc>
          <w:tcPr>
            <w:tcW w:type="dxa" w:w="1440"/>
          </w:tcPr>
          <w:p>
            <w:r>
              <w:t>output/pgd-linf/pgd-linf_dnn_0.05-0.1-40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0.5155</w:t>
            </w:r>
          </w:p>
        </w:tc>
        <w:tc>
          <w:tcPr>
            <w:tcW w:type="dxa" w:w="1440"/>
          </w:tcPr>
          <w:p>
            <w:r>
              <w:t>output/pgd-linf/pgd-linf_dnn_0.05-0.05-40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0.5141</w:t>
            </w:r>
          </w:p>
        </w:tc>
        <w:tc>
          <w:tcPr>
            <w:tcW w:type="dxa" w:w="1440"/>
          </w:tcPr>
          <w:p>
            <w:r>
              <w:t>output/pgd-linf/pgd-linf_dnn_0.05-0.075-40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0.5155</w:t>
            </w:r>
          </w:p>
        </w:tc>
        <w:tc>
          <w:tcPr>
            <w:tcW w:type="dxa" w:w="1440"/>
          </w:tcPr>
          <w:p>
            <w:r>
              <w:t>output/pgd-linf/pgd-linf_dnn_0.05-0.05-40</w:t>
            </w:r>
          </w:p>
        </w:tc>
      </w:tr>
      <w:tr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0.8321</w:t>
            </w:r>
          </w:p>
        </w:tc>
        <w:tc>
          <w:tcPr>
            <w:tcW w:type="dxa" w:w="1440"/>
          </w:tcPr>
          <w:p>
            <w:r>
              <w:t>output/pgd-linf/pgd-linf_dnn_0.075-0.05-40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0.5151</w:t>
            </w:r>
          </w:p>
        </w:tc>
        <w:tc>
          <w:tcPr>
            <w:tcW w:type="dxa" w:w="1440"/>
          </w:tcPr>
          <w:p>
            <w:r>
              <w:t>output/pgd-linf/pgd-linf_dnn_0.05-0.026-40</w:t>
            </w:r>
          </w:p>
        </w:tc>
      </w:tr>
      <w:tr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0.1491</w:t>
            </w:r>
          </w:p>
        </w:tc>
        <w:tc>
          <w:tcPr>
            <w:tcW w:type="dxa" w:w="1440"/>
          </w:tcPr>
          <w:p>
            <w:r>
              <w:t>output/pgd-linf/pgd-linf_dnn_0.026-0.05-40</w:t>
            </w:r>
          </w:p>
        </w:tc>
      </w:tr>
      <w:tr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0.9552</w:t>
            </w:r>
          </w:p>
        </w:tc>
        <w:tc>
          <w:tcPr>
            <w:tcW w:type="dxa" w:w="1440"/>
          </w:tcPr>
          <w:p>
            <w:r>
              <w:t>output/pgd-linf/pgd-linf_dnn_0.1-0.05-40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