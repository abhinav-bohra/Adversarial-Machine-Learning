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Epsilon</w:t>
            </w:r>
          </w:p>
        </w:tc>
        <w:tc>
          <w:tcPr>
            <w:tcW w:type="dxa" w:w="1234"/>
          </w:tcPr>
          <w:p>
            <w:r>
              <w:t>Alpha</w:t>
            </w:r>
          </w:p>
        </w:tc>
        <w:tc>
          <w:tcPr>
            <w:tcW w:type="dxa" w:w="1234"/>
          </w:tcPr>
          <w:p>
            <w:r>
              <w:t>Num-Iters</w:t>
            </w:r>
          </w:p>
        </w:tc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Miss-classification Rate</w:t>
            </w:r>
          </w:p>
        </w:tc>
        <w:tc>
          <w:tcPr>
            <w:tcW w:type="dxa" w:w="1234"/>
          </w:tcPr>
          <w:p>
            <w:r>
              <w:t>Output_Screenshot</w:t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0.1496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5-0.1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0.1657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5-0.075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0.1826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0.1925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5-0.026-4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0.1091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5-0.001-4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0.5138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5-0.1-4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0.5141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5-0.075-4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0.5155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5-0.05-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0.5151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5-0.026-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0.3135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5-0.001-4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