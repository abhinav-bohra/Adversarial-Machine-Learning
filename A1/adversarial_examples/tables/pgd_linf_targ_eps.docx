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Method</w:t>
            </w:r>
          </w:p>
        </w:tc>
        <w:tc>
          <w:tcPr>
            <w:tcW w:type="dxa" w:w="1080"/>
          </w:tcPr>
          <w:p>
            <w:r>
              <w:t>Epsilon</w:t>
            </w:r>
          </w:p>
        </w:tc>
        <w:tc>
          <w:tcPr>
            <w:tcW w:type="dxa" w:w="1080"/>
          </w:tcPr>
          <w:p>
            <w:r>
              <w:t>Alpha</w:t>
            </w:r>
          </w:p>
        </w:tc>
        <w:tc>
          <w:tcPr>
            <w:tcW w:type="dxa" w:w="1080"/>
          </w:tcPr>
          <w:p>
            <w:r>
              <w:t>Num-Iters</w:t>
            </w:r>
          </w:p>
        </w:tc>
        <w:tc>
          <w:tcPr>
            <w:tcW w:type="dxa" w:w="1080"/>
          </w:tcPr>
          <w:p>
            <w:r>
              <w:t>Y-Targ</w:t>
            </w:r>
          </w:p>
        </w:tc>
        <w:tc>
          <w:tcPr>
            <w:tcW w:type="dxa" w:w="1080"/>
          </w:tcPr>
          <w:p>
            <w:r>
              <w:t>Model</w:t>
            </w:r>
          </w:p>
        </w:tc>
        <w:tc>
          <w:tcPr>
            <w:tcW w:type="dxa" w:w="1080"/>
          </w:tcPr>
          <w:p>
            <w:r>
              <w:t>Miss-classification Rate</w:t>
            </w:r>
          </w:p>
        </w:tc>
        <w:tc>
          <w:tcPr>
            <w:tcW w:type="dxa" w:w="1080"/>
          </w:tcPr>
          <w:p>
            <w:r>
              <w:t>Output_Screenshot</w:t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0.2914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1-0.05-40-y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0.1455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75-0.05-40-y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0.0637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5-0.05-40-y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0.0265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26-0.05-40-y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CNN</w:t>
            </w:r>
          </w:p>
        </w:tc>
        <w:tc>
          <w:tcPr>
            <w:tcW w:type="dxa" w:w="1080"/>
          </w:tcPr>
          <w:p>
            <w:r>
              <w:t>0.0109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cnn_0.001-0.05-40-y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0.6987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1-0.05-40-y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0.075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0.4361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75-0.05-40-y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0.1856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5-0.05-40-y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0.026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0.0729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26-0.05-40-y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t>PGD-LINF-TARG</w:t>
            </w:r>
          </w:p>
        </w:tc>
        <w:tc>
          <w:tcPr>
            <w:tcW w:type="dxa" w:w="1080"/>
          </w:tcPr>
          <w:p>
            <w:r>
              <w:t>0.001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DNN</w:t>
            </w:r>
          </w:p>
        </w:tc>
        <w:tc>
          <w:tcPr>
            <w:tcW w:type="dxa" w:w="1080"/>
          </w:tcPr>
          <w:p>
            <w:r>
              <w:t>0.0287</w:t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-targ_dnn_0.001-0.05-40-y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