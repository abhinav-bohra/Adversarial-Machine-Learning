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Method</w:t>
            </w:r>
          </w:p>
        </w:tc>
        <w:tc>
          <w:tcPr>
            <w:tcW w:type="dxa" w:w="1234"/>
          </w:tcPr>
          <w:p>
            <w:r>
              <w:t>Epsilon</w:t>
            </w:r>
          </w:p>
        </w:tc>
        <w:tc>
          <w:tcPr>
            <w:tcW w:type="dxa" w:w="1234"/>
          </w:tcPr>
          <w:p>
            <w:r>
              <w:t>Alpha</w:t>
            </w:r>
          </w:p>
        </w:tc>
        <w:tc>
          <w:tcPr>
            <w:tcW w:type="dxa" w:w="1234"/>
          </w:tcPr>
          <w:p>
            <w:r>
              <w:t>Num-Iters</w:t>
            </w:r>
          </w:p>
        </w:tc>
        <w:tc>
          <w:tcPr>
            <w:tcW w:type="dxa" w:w="1234"/>
          </w:tcPr>
          <w:p>
            <w:r>
              <w:t>Model</w:t>
            </w:r>
          </w:p>
        </w:tc>
        <w:tc>
          <w:tcPr>
            <w:tcW w:type="dxa" w:w="1234"/>
          </w:tcPr>
          <w:p>
            <w:r>
              <w:t>Miss-classification Rate</w:t>
            </w:r>
          </w:p>
        </w:tc>
        <w:tc>
          <w:tcPr>
            <w:tcW w:type="dxa" w:w="1234"/>
          </w:tcPr>
          <w:p>
            <w:r>
              <w:t>Output_Screenshot</w:t>
            </w:r>
          </w:p>
        </w:tc>
      </w:tr>
      <w:tr>
        <w:tc>
          <w:tcPr>
            <w:tcW w:type="dxa" w:w="1234"/>
          </w:tcPr>
          <w:p>
            <w:r>
              <w:t>PGD-LINF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CNN</w:t>
            </w:r>
          </w:p>
        </w:tc>
        <w:tc>
          <w:tcPr>
            <w:tcW w:type="dxa" w:w="1234"/>
          </w:tcPr>
          <w:p>
            <w:r>
              <w:t>0.723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inf_cnn_0.1-0.05-4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234"/>
          </w:tcPr>
          <w:p>
            <w:r>
              <w:t>PGD-LINF</w:t>
            </w:r>
          </w:p>
        </w:tc>
        <w:tc>
          <w:tcPr>
            <w:tcW w:type="dxa" w:w="1234"/>
          </w:tcPr>
          <w:p>
            <w:r>
              <w:t>0.075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CNN</w:t>
            </w:r>
          </w:p>
        </w:tc>
        <w:tc>
          <w:tcPr>
            <w:tcW w:type="dxa" w:w="1234"/>
          </w:tcPr>
          <w:p>
            <w:r>
              <w:t>0.4639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inf_cnn_0.075-0.05-40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234"/>
          </w:tcPr>
          <w:p>
            <w:r>
              <w:t>PGD-LINF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CNN</w:t>
            </w:r>
          </w:p>
        </w:tc>
        <w:tc>
          <w:tcPr>
            <w:tcW w:type="dxa" w:w="1234"/>
          </w:tcPr>
          <w:p>
            <w:r>
              <w:t>0.1826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inf_cnn_0.05-0.05-4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234"/>
          </w:tcPr>
          <w:p>
            <w:r>
              <w:t>PGD-LINF</w:t>
            </w:r>
          </w:p>
        </w:tc>
        <w:tc>
          <w:tcPr>
            <w:tcW w:type="dxa" w:w="1234"/>
          </w:tcPr>
          <w:p>
            <w:r>
              <w:t>0.026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CNN</w:t>
            </w:r>
          </w:p>
        </w:tc>
        <w:tc>
          <w:tcPr>
            <w:tcW w:type="dxa" w:w="1234"/>
          </w:tcPr>
          <w:p>
            <w:r>
              <w:t>0.0506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inf_cnn_0.026-0.05-40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234"/>
          </w:tcPr>
          <w:p>
            <w:r>
              <w:t>PGD-LINF</w:t>
            </w:r>
          </w:p>
        </w:tc>
        <w:tc>
          <w:tcPr>
            <w:tcW w:type="dxa" w:w="1234"/>
          </w:tcPr>
          <w:p>
            <w:r>
              <w:t>0.001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CNN</w:t>
            </w:r>
          </w:p>
        </w:tc>
        <w:tc>
          <w:tcPr>
            <w:tcW w:type="dxa" w:w="1234"/>
          </w:tcPr>
          <w:p>
            <w:r>
              <w:t>0.0113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inf_cnn_0.001-0.05-40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234"/>
          </w:tcPr>
          <w:p>
            <w:r>
              <w:t>PGD-LINF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DNN</w:t>
            </w:r>
          </w:p>
        </w:tc>
        <w:tc>
          <w:tcPr>
            <w:tcW w:type="dxa" w:w="1234"/>
          </w:tcPr>
          <w:p>
            <w:r>
              <w:t>0.9552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inf_dnn_0.1-0.05-40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234"/>
          </w:tcPr>
          <w:p>
            <w:r>
              <w:t>PGD-LINF</w:t>
            </w:r>
          </w:p>
        </w:tc>
        <w:tc>
          <w:tcPr>
            <w:tcW w:type="dxa" w:w="1234"/>
          </w:tcPr>
          <w:p>
            <w:r>
              <w:t>0.075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DNN</w:t>
            </w:r>
          </w:p>
        </w:tc>
        <w:tc>
          <w:tcPr>
            <w:tcW w:type="dxa" w:w="1234"/>
          </w:tcPr>
          <w:p>
            <w:r>
              <w:t>0.8321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inf_dnn_0.075-0.05-40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234"/>
          </w:tcPr>
          <w:p>
            <w:r>
              <w:t>PGD-LINF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DNN</w:t>
            </w:r>
          </w:p>
        </w:tc>
        <w:tc>
          <w:tcPr>
            <w:tcW w:type="dxa" w:w="1234"/>
          </w:tcPr>
          <w:p>
            <w:r>
              <w:t>0.5155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inf_dnn_0.05-0.05-40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234"/>
          </w:tcPr>
          <w:p>
            <w:r>
              <w:t>PGD-LINF</w:t>
            </w:r>
          </w:p>
        </w:tc>
        <w:tc>
          <w:tcPr>
            <w:tcW w:type="dxa" w:w="1234"/>
          </w:tcPr>
          <w:p>
            <w:r>
              <w:t>0.026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DNN</w:t>
            </w:r>
          </w:p>
        </w:tc>
        <w:tc>
          <w:tcPr>
            <w:tcW w:type="dxa" w:w="1234"/>
          </w:tcPr>
          <w:p>
            <w:r>
              <w:t>0.1491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inf_dnn_0.026-0.05-40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234"/>
          </w:tcPr>
          <w:p>
            <w:r>
              <w:t>PGD-LINF</w:t>
            </w:r>
          </w:p>
        </w:tc>
        <w:tc>
          <w:tcPr>
            <w:tcW w:type="dxa" w:w="1234"/>
          </w:tcPr>
          <w:p>
            <w:r>
              <w:t>0.001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DNN</w:t>
            </w:r>
          </w:p>
        </w:tc>
        <w:tc>
          <w:tcPr>
            <w:tcW w:type="dxa" w:w="1234"/>
          </w:tcPr>
          <w:p>
            <w:r>
              <w:t>0.0301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inf_dnn_0.001-0.05-40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